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E4A90">
      <w:pPr>
        <w:pStyle w:val="2"/>
      </w:pPr>
      <w:r>
        <w:t>PROGRAMA OFICIAL DE CURSO</w:t>
      </w:r>
    </w:p>
    <w:p w14:paraId="351E761D">
      <w:pPr>
        <w:pStyle w:val="3"/>
      </w:pPr>
      <w:r>
        <w:t>UNIVERSIDAD DE ANTIOQUIA</w:t>
      </w:r>
    </w:p>
    <w:p w14:paraId="260CBF05">
      <w:pPr>
        <w:pStyle w:val="3"/>
      </w:pPr>
      <w:r>
        <w:t>INFORMACIÓN GENERAL</w:t>
      </w:r>
    </w:p>
    <w:p w14:paraId="0A5CFECD">
      <w:r>
        <w:t>Unidad Académica: Facultad de Ciencias Exactas y Naturales</w:t>
      </w:r>
    </w:p>
    <w:p w14:paraId="7651AF5B">
      <w:r>
        <w:t>Programa Académico: Licenciatura en Matemáticas / Ingeniería</w:t>
      </w:r>
    </w:p>
    <w:p w14:paraId="12DB5A04">
      <w:r>
        <w:t>Vigencia: Semestre 2025-1</w:t>
      </w:r>
    </w:p>
    <w:p w14:paraId="0CF96E9C">
      <w:r>
        <w:t>Código del curso: Cálculo Vectorial</w:t>
      </w:r>
    </w:p>
    <w:p w14:paraId="528FCC69">
      <w:r>
        <w:t>Tipo de curso: Teórico-práctico</w:t>
      </w:r>
    </w:p>
    <w:p w14:paraId="08EAD19B">
      <w:r>
        <w:t>Modalidad educativa: Presencial con uso de Jupyter Notebooks y Python</w:t>
      </w:r>
    </w:p>
    <w:p w14:paraId="08C70D45">
      <w:r>
        <w:t>Número de créditos académicos: 4</w:t>
      </w:r>
    </w:p>
    <w:p w14:paraId="6A9068F3">
      <w:r>
        <w:t>Horas semanales: 4 horas de interacción + 8 horas de trabajo independiente</w:t>
      </w:r>
    </w:p>
    <w:p w14:paraId="76DEE4D7">
      <w:pPr>
        <w:pStyle w:val="3"/>
      </w:pPr>
      <w:r>
        <w:t>RELACIÓN CON EL PERFIL DEL PROGRAMA ACADÉMICO</w:t>
      </w:r>
    </w:p>
    <w:p w14:paraId="46122C8A">
      <w:r>
        <w:t>Este curso contribuye a la formación matemática de los estudiantes al proporcionar herramientas esenciales para modelado, visualización y análisis de problemas en varias dimensiones, con aplicaciones en ciencia de datos, física e ingeniería.</w:t>
      </w:r>
    </w:p>
    <w:p w14:paraId="3B352F53">
      <w:pPr>
        <w:pStyle w:val="3"/>
      </w:pPr>
      <w:r>
        <w:t>INTENCIONALIDADES FORMATIVAS</w:t>
      </w:r>
    </w:p>
    <w:p w14:paraId="4BEB73ED">
      <w:r>
        <w:t>1. Comprender y aplicar conceptos de cálculo en el espacio tridimensional.</w:t>
      </w:r>
    </w:p>
    <w:p w14:paraId="3F949253">
      <w:r>
        <w:t>2. Utilizar Python para modelar y visualizar funciones vectoriales y campos vectoriales.</w:t>
      </w:r>
    </w:p>
    <w:p w14:paraId="5CB51422">
      <w:r>
        <w:t>3. Desarrollar habilidades para resolver problemas mediante el Aprendizaje Basado en Problemas y Proyectos.</w:t>
      </w:r>
    </w:p>
    <w:p w14:paraId="6387AD0B">
      <w:r>
        <w:t>4. Implementar métodos computacionales para cálculos de derivadas, integrales y análisis vectorial en coordenadas cartesianas, cilíndricas y esféricas.</w:t>
      </w:r>
    </w:p>
    <w:p w14:paraId="27E4A096">
      <w:pPr>
        <w:pStyle w:val="3"/>
      </w:pPr>
      <w:r>
        <w:t>METODOLOGÍA</w:t>
      </w:r>
    </w:p>
    <w:p w14:paraId="3E1F2A3F">
      <w:r>
        <w:t>Enfoque: Aula invertida, STEAMS y Aprendizaje Basado en Problemas y Proyectos (ABP</w:t>
      </w:r>
      <w:r>
        <w:rPr>
          <w:rFonts w:hint="default"/>
          <w:lang w:val="es-ES"/>
        </w:rPr>
        <w:t>P</w:t>
      </w:r>
      <w:bookmarkStart w:id="0" w:name="_GoBack"/>
      <w:bookmarkEnd w:id="0"/>
      <w:r>
        <w:t>).</w:t>
      </w:r>
    </w:p>
    <w:p w14:paraId="3ED900BA">
      <w:r>
        <w:t>Recursos: Jupyter Notebooks, Python, bibliotecas de visualización 3D y cálculos simbólicos.</w:t>
      </w:r>
    </w:p>
    <w:p w14:paraId="1191D16A">
      <w:r>
        <w:t>Estrategias: Resolución de problemas, modelado computacional, simulaciones y análisis de datos.</w:t>
      </w:r>
    </w:p>
    <w:p w14:paraId="5D4FD0B7">
      <w:r>
        <w:t>Interacción: Trabajo en equipos, discusiones en foros, tutorías y retroalimentación iterativa.</w:t>
      </w:r>
    </w:p>
    <w:p w14:paraId="4C343A10">
      <w:pPr>
        <w:pStyle w:val="3"/>
      </w:pPr>
      <w:r>
        <w:t>EVALUACIÓN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4801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5EC7A5F5">
            <w:pPr>
              <w:spacing w:after="0" w:line="240" w:lineRule="auto"/>
            </w:pPr>
            <w:r>
              <w:t>Componente</w:t>
            </w:r>
          </w:p>
        </w:tc>
        <w:tc>
          <w:tcPr>
            <w:tcW w:w="4320" w:type="dxa"/>
          </w:tcPr>
          <w:p w14:paraId="7E3315CC">
            <w:pPr>
              <w:spacing w:after="0" w:line="240" w:lineRule="auto"/>
            </w:pPr>
            <w:r>
              <w:t>Porcentaje</w:t>
            </w:r>
          </w:p>
        </w:tc>
      </w:tr>
      <w:tr w14:paraId="0DC76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DF1A69">
            <w:pPr>
              <w:spacing w:after="0" w:line="240" w:lineRule="auto"/>
            </w:pPr>
            <w:r>
              <w:t>Tareas y ejercicios prácticos en Python</w:t>
            </w:r>
          </w:p>
        </w:tc>
        <w:tc>
          <w:tcPr>
            <w:tcW w:w="4320" w:type="dxa"/>
          </w:tcPr>
          <w:p w14:paraId="70DC5353">
            <w:pPr>
              <w:spacing w:after="0" w:line="240" w:lineRule="auto"/>
            </w:pPr>
            <w:r>
              <w:t>20%</w:t>
            </w:r>
          </w:p>
        </w:tc>
      </w:tr>
    </w:tbl>
    <w:p w14:paraId="495A4B8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A47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qFormat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qFormat/>
    <w:uiPriority w:val="99"/>
  </w:style>
  <w:style w:type="character" w:customStyle="1" w:styleId="48">
    <w:name w:val="Body Text 3 Char"/>
    <w:basedOn w:val="11"/>
    <w:link w:val="34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MARCO JULIO CAÑAS CAMPILLO</cp:lastModifiedBy>
  <dcterms:modified xsi:type="dcterms:W3CDTF">2025-02-14T22:10:08Z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0568E282ACBF4122AD10F4FC33DA96D7_12</vt:lpwstr>
  </property>
</Properties>
</file>