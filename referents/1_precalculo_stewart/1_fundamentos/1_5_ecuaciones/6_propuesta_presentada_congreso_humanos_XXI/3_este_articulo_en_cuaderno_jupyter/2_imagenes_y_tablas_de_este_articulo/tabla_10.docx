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Tabla 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0"/>
              </w:rPr>
              <w:t>x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0"/>
              </w:rPr>
              <w:t>f(x)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-4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12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-3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-2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-1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-3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-4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-3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