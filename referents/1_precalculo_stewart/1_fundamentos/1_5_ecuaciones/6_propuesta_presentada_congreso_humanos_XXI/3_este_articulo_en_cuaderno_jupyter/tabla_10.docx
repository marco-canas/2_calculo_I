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Tabla I. Ejemplo de Tabla en Formato IEEE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0"/>
              </w:rPr>
              <w:t>Columna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0"/>
              </w:rPr>
              <w:t>Columna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0"/>
              </w:rPr>
              <w:t>Columna 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